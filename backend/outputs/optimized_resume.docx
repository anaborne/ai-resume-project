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venir Book" w:hAnsi="Avenir Book"/>
          <w:b/>
          <w:i w:val="0"/>
          <w:sz w:val="42"/>
          <w:u w:val="none"/>
        </w:rPr>
        <w:t>Immanuel Anaborn</w:t>
      </w:r>
      <w:r>
        <w:rPr>
          <w:rFonts w:ascii="Avenir Book" w:hAnsi="Avenir Book"/>
          <w:b/>
          <w:i w:val="0"/>
          <w:sz w:val="42"/>
          <w:u w:val="none"/>
        </w:rPr>
        <w:t>e</w:t>
      </w:r>
    </w:p>
    <w:p>
      <w:pPr>
        <w:jc w:val="center"/>
      </w:pPr>
      <w:r>
        <w:rPr>
          <w:rFonts w:ascii="Avenir Book" w:hAnsi="Avenir Book"/>
          <w:b w:val="0"/>
          <w:i w:val="0"/>
          <w:sz w:val="20"/>
          <w:u w:val="none"/>
        </w:rPr>
        <w:t xml:space="preserve">anaborne@sas.upenn.edu </w:t>
      </w:r>
      <w:r>
        <w:rPr>
          <w:rFonts w:ascii="Avenir Book" w:hAnsi="Avenir Book"/>
          <w:b w:val="0"/>
          <w:i w:val="0"/>
          <w:sz w:val="20"/>
          <w:u w:val="none"/>
        </w:rPr>
        <w:t>|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(</w:t>
      </w:r>
      <w:r>
        <w:rPr>
          <w:rFonts w:ascii="Avenir Book" w:hAnsi="Avenir Book"/>
          <w:b w:val="0"/>
          <w:i w:val="0"/>
          <w:sz w:val="20"/>
          <w:u w:val="none"/>
        </w:rPr>
        <w:t>571</w:t>
      </w:r>
      <w:r>
        <w:rPr>
          <w:rFonts w:ascii="Avenir Book" w:hAnsi="Avenir Book"/>
          <w:b w:val="0"/>
          <w:i w:val="0"/>
          <w:sz w:val="20"/>
          <w:u w:val="none"/>
        </w:rPr>
        <w:t>)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470</w:t>
      </w:r>
      <w:r>
        <w:rPr>
          <w:rFonts w:ascii="Avenir Book" w:hAnsi="Avenir Book"/>
          <w:b w:val="0"/>
          <w:i w:val="0"/>
          <w:sz w:val="20"/>
          <w:u w:val="none"/>
        </w:rPr>
        <w:t>-</w:t>
      </w:r>
      <w:r>
        <w:rPr>
          <w:rFonts w:ascii="Avenir Book" w:hAnsi="Avenir Book"/>
          <w:b w:val="0"/>
          <w:i w:val="0"/>
          <w:sz w:val="20"/>
          <w:u w:val="none"/>
        </w:rPr>
        <w:t>3650</w:t>
      </w:r>
      <w:r>
        <w:rPr>
          <w:rFonts w:ascii="Avenir Book" w:hAnsi="Avenir Book"/>
          <w:b w:val="0"/>
          <w:i w:val="0"/>
          <w:sz w:val="20"/>
          <w:u w:val="none"/>
        </w:rPr>
        <w:t xml:space="preserve"> | </w:t>
      </w:r>
      <w:r>
        <w:rPr>
          <w:rFonts w:ascii="Avenir Book" w:hAnsi="Avenir Book"/>
          <w:b w:val="0"/>
          <w:i w:val="0"/>
          <w:sz w:val="20"/>
          <w:u w:val="none"/>
        </w:rPr>
        <w:t xml:space="preserve">Philadelphia, PA | </w:t>
      </w:r>
      <w:r>
        <w:rPr>
          <w:rFonts w:ascii="Avenir Book" w:hAnsi="Avenir Book"/>
          <w:b w:val="0"/>
          <w:i w:val="0"/>
          <w:sz w:val="20"/>
          <w:u w:val="none"/>
        </w:rPr>
        <w:t>linkedin.com/in/anaborne | github.com/anaborne</w:t>
      </w:r>
    </w:p>
    <w:p>
      <w:pPr>
        <w:jc w:val="left"/>
      </w:pPr>
      <w:r>
        <w:rPr>
          <w:rFonts w:ascii="Avenir Book" w:hAnsi="Avenir Book"/>
          <w:b w:val="0"/>
          <w:i w:val="0"/>
          <w:sz w:val="24"/>
          <w:u w:val="none"/>
        </w:rPr>
        <w:t>EDUCATION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University of Pennsylvania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|</w:t>
      </w:r>
      <w:r>
        <w:rPr>
          <w:rFonts w:ascii="Avenir Book" w:hAnsi="Avenir Book"/>
          <w:b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QuestBridge National College Match Scholar</w:t>
      </w:r>
      <w:r>
        <w:rPr>
          <w:rFonts w:ascii="Avenir Book" w:hAnsi="Avenir Book"/>
          <w:b w:val="0"/>
          <w:i w:val="0"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>Philadelphia, PA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B.S.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Computer Science</w:t>
      </w:r>
      <w:r>
        <w:rPr>
          <w:rFonts w:ascii="Avenir Book" w:hAnsi="Avenir Book"/>
          <w:b w:val="0"/>
          <w:i w:val="0"/>
          <w:sz w:val="20"/>
          <w:u w:val="none"/>
        </w:rPr>
        <w:t xml:space="preserve"> | </w:t>
      </w:r>
      <w:r>
        <w:rPr>
          <w:rFonts w:ascii="Avenir Book" w:hAnsi="Avenir Book"/>
          <w:b w:val="0"/>
          <w:i w:val="0"/>
          <w:sz w:val="20"/>
          <w:u w:val="none"/>
        </w:rPr>
        <w:t>B.A.</w:t>
      </w:r>
      <w:r>
        <w:rPr>
          <w:rFonts w:ascii="Avenir Book" w:hAnsi="Avenir Book"/>
          <w:b w:val="0"/>
          <w:i w:val="0"/>
          <w:sz w:val="20"/>
          <w:u w:val="none"/>
        </w:rPr>
        <w:t xml:space="preserve"> English</w:t>
      </w:r>
      <w:r>
        <w:rPr>
          <w:rFonts w:ascii="Avenir Book" w:hAnsi="Avenir Book"/>
          <w:b w:val="0"/>
          <w:i w:val="0"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>Expected Graduation: May 2026</w:t>
      </w:r>
    </w:p>
    <w:p>
      <w:pPr>
        <w:jc w:val="left"/>
      </w:pPr>
      <w:r>
        <w:rPr>
          <w:rFonts w:ascii="Avenir Book" w:hAnsi="Avenir Book"/>
          <w:b w:val="0"/>
          <w:i w:val="0"/>
          <w:sz w:val="24"/>
          <w:u w:val="none"/>
        </w:rPr>
        <w:t>SKILLS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 xml:space="preserve">Languages: </w:t>
      </w:r>
      <w:r>
        <w:rPr>
          <w:rFonts w:ascii="Avenir Book" w:hAnsi="Avenir Book"/>
          <w:b w:val="0"/>
          <w:i w:val="0"/>
          <w:sz w:val="20"/>
          <w:u w:val="none"/>
        </w:rPr>
        <w:t>Jav</w:t>
      </w:r>
      <w:r>
        <w:rPr>
          <w:rFonts w:ascii="Avenir Book" w:hAnsi="Avenir Book"/>
          <w:b w:val="0"/>
          <w:i w:val="0"/>
          <w:sz w:val="20"/>
          <w:u w:val="none"/>
        </w:rPr>
        <w:t xml:space="preserve">a, </w:t>
      </w:r>
      <w:r>
        <w:rPr>
          <w:rFonts w:ascii="Avenir Book" w:hAnsi="Avenir Book"/>
          <w:b w:val="0"/>
          <w:i w:val="0"/>
          <w:sz w:val="20"/>
          <w:u w:val="none"/>
        </w:rPr>
        <w:t>Python</w:t>
      </w:r>
      <w:r>
        <w:rPr>
          <w:rFonts w:ascii="Avenir Book" w:hAnsi="Avenir Book"/>
          <w:b w:val="0"/>
          <w:i w:val="0"/>
          <w:sz w:val="20"/>
          <w:u w:val="none"/>
        </w:rPr>
        <w:t xml:space="preserve">, </w:t>
      </w:r>
      <w:r>
        <w:rPr>
          <w:rFonts w:ascii="Avenir Book" w:hAnsi="Avenir Book"/>
          <w:b w:val="0"/>
          <w:i w:val="0"/>
          <w:sz w:val="20"/>
          <w:u w:val="none"/>
        </w:rPr>
        <w:t>JavaScript</w:t>
      </w:r>
      <w:r>
        <w:rPr>
          <w:rFonts w:ascii="Avenir Book" w:hAnsi="Avenir Book"/>
          <w:b w:val="0"/>
          <w:i w:val="0"/>
          <w:sz w:val="20"/>
          <w:u w:val="none"/>
        </w:rPr>
        <w:t xml:space="preserve">, </w:t>
      </w:r>
      <w:r>
        <w:rPr>
          <w:rFonts w:ascii="Avenir Book" w:hAnsi="Avenir Book"/>
          <w:b w:val="0"/>
          <w:i w:val="0"/>
          <w:sz w:val="20"/>
          <w:u w:val="none"/>
        </w:rPr>
        <w:t>TypeScript</w:t>
      </w:r>
      <w:r>
        <w:rPr>
          <w:rFonts w:ascii="Avenir Book" w:hAnsi="Avenir Book"/>
          <w:b w:val="0"/>
          <w:i w:val="0"/>
          <w:sz w:val="20"/>
          <w:u w:val="none"/>
        </w:rPr>
        <w:t xml:space="preserve">, </w:t>
      </w:r>
      <w:r>
        <w:rPr>
          <w:rFonts w:ascii="Avenir Book" w:hAnsi="Avenir Book"/>
          <w:b w:val="0"/>
          <w:i w:val="0"/>
          <w:sz w:val="20"/>
          <w:u w:val="none"/>
        </w:rPr>
        <w:t>SQL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Frameworks:</w:t>
      </w:r>
      <w:r>
        <w:rPr>
          <w:rFonts w:ascii="Avenir Book" w:hAnsi="Avenir Book"/>
          <w:b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Node</w:t>
      </w:r>
      <w:r>
        <w:rPr>
          <w:rFonts w:ascii="Avenir Book" w:hAnsi="Avenir Book"/>
          <w:b w:val="0"/>
          <w:i w:val="0"/>
          <w:sz w:val="20"/>
          <w:u w:val="none"/>
        </w:rPr>
        <w:t xml:space="preserve">.js, </w:t>
      </w:r>
      <w:r>
        <w:rPr>
          <w:rFonts w:ascii="Avenir Book" w:hAnsi="Avenir Book"/>
          <w:b w:val="0"/>
          <w:i w:val="0"/>
          <w:sz w:val="20"/>
          <w:u w:val="none"/>
        </w:rPr>
        <w:t>Expr</w:t>
      </w:r>
      <w:r>
        <w:rPr>
          <w:rFonts w:ascii="Avenir Book" w:hAnsi="Avenir Book"/>
          <w:b w:val="0"/>
          <w:i w:val="0"/>
          <w:sz w:val="20"/>
          <w:u w:val="none"/>
        </w:rPr>
        <w:t xml:space="preserve">ess.js, </w:t>
      </w:r>
      <w:r>
        <w:rPr>
          <w:rFonts w:ascii="Avenir Book" w:hAnsi="Avenir Book"/>
          <w:b w:val="0"/>
          <w:i w:val="0"/>
          <w:sz w:val="20"/>
          <w:u w:val="none"/>
        </w:rPr>
        <w:t xml:space="preserve">React 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Cloud</w:t>
      </w:r>
      <w:r>
        <w:rPr>
          <w:rFonts w:ascii="Avenir Book" w:hAnsi="Avenir Book"/>
          <w:b/>
          <w:i w:val="0"/>
          <w:sz w:val="20"/>
          <w:u w:val="none"/>
        </w:rPr>
        <w:t xml:space="preserve"> </w:t>
      </w:r>
      <w:r>
        <w:rPr>
          <w:rFonts w:ascii="Avenir Book" w:hAnsi="Avenir Book"/>
          <w:b/>
          <w:i w:val="0"/>
          <w:sz w:val="20"/>
          <w:u w:val="none"/>
        </w:rPr>
        <w:t>&amp; DevOps</w:t>
      </w:r>
      <w:r>
        <w:rPr>
          <w:rFonts w:ascii="Avenir Book" w:hAnsi="Avenir Book"/>
          <w:b/>
          <w:i w:val="0"/>
          <w:sz w:val="20"/>
          <w:u w:val="none"/>
        </w:rPr>
        <w:t xml:space="preserve">: </w:t>
      </w:r>
      <w:r>
        <w:rPr>
          <w:rFonts w:ascii="Avenir Book" w:hAnsi="Avenir Book"/>
          <w:b w:val="0"/>
          <w:i w:val="0"/>
          <w:sz w:val="20"/>
          <w:u w:val="none"/>
        </w:rPr>
        <w:t xml:space="preserve">AWS </w:t>
      </w:r>
      <w:r>
        <w:rPr>
          <w:rFonts w:ascii="Avenir Book" w:hAnsi="Avenir Book"/>
          <w:b w:val="0"/>
          <w:i w:val="0"/>
          <w:sz w:val="20"/>
          <w:u w:val="none"/>
        </w:rPr>
        <w:t>EC2, AWS RDS, AWS S3</w:t>
      </w:r>
      <w:r>
        <w:rPr>
          <w:rFonts w:ascii="Avenir Book" w:hAnsi="Avenir Book"/>
          <w:b w:val="0"/>
          <w:i w:val="0"/>
          <w:sz w:val="20"/>
          <w:u w:val="none"/>
        </w:rPr>
        <w:t>,</w:t>
      </w:r>
      <w:r>
        <w:rPr>
          <w:rFonts w:ascii="Avenir Book" w:hAnsi="Avenir Book"/>
          <w:b w:val="0"/>
          <w:i w:val="0"/>
          <w:sz w:val="20"/>
          <w:u w:val="none"/>
        </w:rPr>
        <w:t xml:space="preserve"> Docker, Git</w:t>
      </w:r>
      <w:r>
        <w:rPr>
          <w:rFonts w:ascii="Avenir Book" w:hAnsi="Avenir Book"/>
          <w:b w:val="0"/>
          <w:i w:val="0"/>
          <w:sz w:val="20"/>
          <w:u w:val="none"/>
        </w:rPr>
        <w:t>, CI/CD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 xml:space="preserve">Big Data: </w:t>
      </w:r>
      <w:r>
        <w:rPr>
          <w:rFonts w:ascii="Avenir Book" w:hAnsi="Avenir Book"/>
          <w:b w:val="0"/>
          <w:i w:val="0"/>
          <w:sz w:val="20"/>
          <w:u w:val="none"/>
        </w:rPr>
        <w:t>Apache</w:t>
      </w:r>
      <w:r>
        <w:rPr>
          <w:rFonts w:ascii="Avenir Book" w:hAnsi="Avenir Book"/>
          <w:b w:val="0"/>
          <w:i w:val="0"/>
          <w:sz w:val="20"/>
          <w:u w:val="none"/>
        </w:rPr>
        <w:t xml:space="preserve"> Kafka, Apache Spark</w:t>
      </w:r>
    </w:p>
    <w:p>
      <w:pPr>
        <w:jc w:val="left"/>
      </w:pPr>
      <w:r>
        <w:rPr>
          <w:rFonts w:ascii="Avenir Book" w:hAnsi="Avenir Book"/>
          <w:b w:val="0"/>
          <w:i w:val="0"/>
          <w:sz w:val="24"/>
          <w:u w:val="none"/>
        </w:rPr>
        <w:t>WORK</w:t>
      </w:r>
      <w:r>
        <w:rPr>
          <w:rFonts w:ascii="Avenir Book" w:hAnsi="Avenir Book"/>
          <w:b w:val="0"/>
          <w:i w:val="0"/>
          <w:sz w:val="24"/>
          <w:u w:val="none"/>
        </w:rPr>
        <w:t xml:space="preserve"> </w:t>
      </w:r>
      <w:r>
        <w:rPr>
          <w:rFonts w:ascii="Avenir Book" w:hAnsi="Avenir Book"/>
          <w:b w:val="0"/>
          <w:i w:val="0"/>
          <w:sz w:val="24"/>
          <w:u w:val="none"/>
        </w:rPr>
        <w:t>EXPERIENCE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Wharton School of the University of Pennsylvania</w:t>
      </w:r>
      <w:r>
        <w:rPr>
          <w:rFonts w:ascii="Avenir Book" w:hAnsi="Avenir Book"/>
          <w:b w:val="0"/>
          <w:i w:val="0"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 xml:space="preserve">May </w:t>
      </w:r>
      <w:r>
        <w:rPr>
          <w:rFonts w:ascii="Avenir Book" w:hAnsi="Avenir Book"/>
          <w:b w:val="0"/>
          <w:i w:val="0"/>
          <w:sz w:val="20"/>
          <w:u w:val="none"/>
        </w:rPr>
        <w:t>2025</w:t>
      </w:r>
      <w:r>
        <w:rPr>
          <w:rFonts w:ascii="Avenir Book" w:hAnsi="Avenir Book"/>
          <w:b w:val="0"/>
          <w:i w:val="0"/>
          <w:sz w:val="20"/>
          <w:u w:val="none"/>
        </w:rPr>
        <w:t xml:space="preserve"> – </w:t>
      </w:r>
      <w:r>
        <w:rPr>
          <w:rFonts w:ascii="Avenir Book" w:hAnsi="Avenir Book"/>
          <w:b w:val="0"/>
          <w:i w:val="0"/>
          <w:sz w:val="20"/>
          <w:u w:val="none"/>
        </w:rPr>
        <w:t>Present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Research Assistan</w:t>
      </w:r>
      <w:r>
        <w:rPr>
          <w:rFonts w:ascii="Avenir Book" w:hAnsi="Avenir Book"/>
          <w:b w:val="0"/>
          <w:i w:val="0"/>
          <w:sz w:val="20"/>
          <w:u w:val="none"/>
        </w:rPr>
        <w:t>t</w:t>
      </w:r>
      <w:r>
        <w:rPr>
          <w:rFonts w:ascii="Avenir Book" w:hAnsi="Avenir Book"/>
          <w:b w:val="0"/>
          <w:i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>Philadelphia, PA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Developed a scalable ETL tool using pandas and openpyxl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to automate end-to-end Excel data ingestion</w:t>
      </w:r>
      <w:r>
        <w:rPr>
          <w:rFonts w:ascii="Avenir Book" w:hAnsi="Avenir Book"/>
          <w:b w:val="0"/>
          <w:i w:val="0"/>
          <w:sz w:val="20"/>
          <w:u w:val="none"/>
        </w:rPr>
        <w:t xml:space="preserve">, reducing manual processing time by </w:t>
      </w:r>
      <w:r>
        <w:rPr>
          <w:rFonts w:ascii="Avenir Book" w:hAnsi="Avenir Book"/>
          <w:b w:val="0"/>
          <w:i w:val="0"/>
          <w:sz w:val="20"/>
          <w:u w:val="none"/>
        </w:rPr>
        <w:t>5</w:t>
      </w:r>
      <w:r>
        <w:rPr>
          <w:rFonts w:ascii="Avenir Book" w:hAnsi="Avenir Book"/>
          <w:b w:val="0"/>
          <w:i w:val="0"/>
          <w:sz w:val="20"/>
          <w:u w:val="none"/>
        </w:rPr>
        <w:t>0%</w:t>
      </w:r>
      <w:r>
        <w:rPr>
          <w:rFonts w:ascii="Avenir Book" w:hAnsi="Avenir Book"/>
          <w:b w:val="0"/>
          <w:i w:val="0"/>
          <w:sz w:val="20"/>
          <w:u w:val="none"/>
        </w:rPr>
        <w:t xml:space="preserve"> for the </w:t>
      </w:r>
      <w:r>
        <w:rPr>
          <w:rFonts w:ascii="Avenir Book" w:hAnsi="Avenir Book"/>
          <w:b w:val="0"/>
          <w:i w:val="0"/>
          <w:sz w:val="20"/>
          <w:u w:val="none"/>
        </w:rPr>
        <w:t xml:space="preserve">Wharton </w:t>
      </w:r>
      <w:r>
        <w:rPr>
          <w:rFonts w:ascii="Avenir Book" w:hAnsi="Avenir Book"/>
          <w:b w:val="0"/>
          <w:i w:val="0"/>
          <w:sz w:val="20"/>
          <w:u w:val="none"/>
        </w:rPr>
        <w:t>Accounting Department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Designed a modular few-shot prompting system</w:t>
      </w:r>
      <w:r>
        <w:rPr>
          <w:rFonts w:ascii="Avenir Book" w:hAnsi="Avenir Book"/>
          <w:b w:val="0"/>
          <w:i w:val="0"/>
          <w:sz w:val="20"/>
          <w:u w:val="none"/>
        </w:rPr>
        <w:t xml:space="preserve"> with</w:t>
      </w:r>
      <w:r>
        <w:rPr>
          <w:rFonts w:ascii="Avenir Book" w:hAnsi="Avenir Book"/>
          <w:b w:val="0"/>
          <w:i w:val="0"/>
          <w:sz w:val="20"/>
          <w:u w:val="none"/>
        </w:rPr>
        <w:t xml:space="preserve"> GPT-3.5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to map</w:t>
      </w:r>
      <w:r>
        <w:rPr>
          <w:rFonts w:ascii="Avenir Book" w:hAnsi="Avenir Book"/>
          <w:b w:val="0"/>
          <w:i w:val="0"/>
          <w:sz w:val="20"/>
          <w:u w:val="none"/>
        </w:rPr>
        <w:t xml:space="preserve"> global trade codes (CMIE/HS/NIC) for 6,500+ items</w:t>
      </w:r>
      <w:r>
        <w:rPr>
          <w:rFonts w:ascii="Avenir Book" w:hAnsi="Avenir Book"/>
          <w:b w:val="0"/>
          <w:i w:val="0"/>
          <w:sz w:val="20"/>
          <w:u w:val="none"/>
        </w:rPr>
        <w:t>;</w:t>
      </w:r>
      <w:r>
        <w:rPr>
          <w:b w:val="0"/>
          <w:i w:val="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reduced</w:t>
      </w:r>
      <w:r>
        <w:rPr>
          <w:rFonts w:ascii="Avenir Book" w:hAnsi="Avenir Book"/>
          <w:b w:val="0"/>
          <w:i w:val="0"/>
          <w:sz w:val="20"/>
          <w:u w:val="none"/>
        </w:rPr>
        <w:t xml:space="preserve"> misclassification errors </w:t>
      </w:r>
      <w:r>
        <w:rPr>
          <w:rFonts w:ascii="Avenir Book" w:hAnsi="Avenir Book"/>
          <w:b w:val="0"/>
          <w:i w:val="0"/>
          <w:sz w:val="20"/>
          <w:u w:val="none"/>
        </w:rPr>
        <w:t xml:space="preserve">to </w:t>
      </w:r>
      <w:r>
        <w:rPr>
          <w:rFonts w:ascii="Avenir Book" w:hAnsi="Avenir Book"/>
          <w:b w:val="0"/>
          <w:i w:val="0"/>
          <w:sz w:val="20"/>
          <w:u w:val="none"/>
        </w:rPr>
        <w:t>&lt;1%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GoodRun</w:t>
      </w:r>
      <w:r>
        <w:rPr>
          <w:rFonts w:ascii="Avenir Book" w:hAnsi="Avenir Book"/>
          <w:b w:val="0"/>
          <w:i w:val="0"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 xml:space="preserve">May </w:t>
      </w:r>
      <w:r>
        <w:rPr>
          <w:rFonts w:ascii="Avenir Book" w:hAnsi="Avenir Book"/>
          <w:b w:val="0"/>
          <w:i w:val="0"/>
          <w:sz w:val="20"/>
          <w:u w:val="none"/>
        </w:rPr>
        <w:t>2024</w:t>
      </w:r>
      <w:r>
        <w:rPr>
          <w:rFonts w:ascii="Avenir Book" w:hAnsi="Avenir Book"/>
          <w:b w:val="0"/>
          <w:i w:val="0"/>
          <w:sz w:val="20"/>
          <w:u w:val="none"/>
        </w:rPr>
        <w:t xml:space="preserve"> – </w:t>
      </w:r>
      <w:r>
        <w:rPr>
          <w:rFonts w:ascii="Avenir Book" w:hAnsi="Avenir Book"/>
          <w:b w:val="0"/>
          <w:i w:val="0"/>
          <w:sz w:val="20"/>
          <w:u w:val="none"/>
        </w:rPr>
        <w:t>August 2024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 xml:space="preserve">Software </w:t>
      </w:r>
      <w:r>
        <w:rPr>
          <w:rFonts w:ascii="Avenir Book" w:hAnsi="Avenir Book"/>
          <w:b w:val="0"/>
          <w:i w:val="0"/>
          <w:sz w:val="20"/>
          <w:u w:val="none"/>
        </w:rPr>
        <w:t>Engineer</w:t>
      </w:r>
      <w:r>
        <w:rPr>
          <w:rFonts w:ascii="Avenir Book" w:hAnsi="Avenir Book"/>
          <w:b w:val="0"/>
          <w:i w:val="0"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>New York, NY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Partnered with a team of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3</w:t>
      </w:r>
      <w:r>
        <w:rPr>
          <w:rFonts w:ascii="Avenir Book" w:hAnsi="Avenir Book"/>
          <w:b w:val="0"/>
          <w:i w:val="0"/>
          <w:sz w:val="20"/>
          <w:u w:val="none"/>
        </w:rPr>
        <w:t xml:space="preserve"> engineers at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a seed-stage startup to deliver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a Python-based personalized PageRank engine with NetworkX</w:t>
      </w:r>
      <w:r>
        <w:rPr>
          <w:rFonts w:ascii="Avenir Book" w:hAnsi="Avenir Book"/>
          <w:b w:val="0"/>
          <w:i w:val="0"/>
          <w:sz w:val="20"/>
          <w:u w:val="none"/>
        </w:rPr>
        <w:t>, achieving</w:t>
      </w:r>
      <w:r>
        <w:rPr>
          <w:rFonts w:ascii="Avenir Book" w:hAnsi="Avenir Book"/>
          <w:b w:val="0"/>
          <w:i w:val="0"/>
          <w:sz w:val="20"/>
          <w:u w:val="none"/>
        </w:rPr>
        <w:t xml:space="preserve"> a 10% increase in DAU/MAU during a 2-month, 2,000-user A/B test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Developed a full-stack customer feedback form with React and Laravel, implementing RESTful validation and JWT authentication;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replaced</w:t>
      </w:r>
      <w:r>
        <w:rPr>
          <w:rFonts w:ascii="Avenir Book" w:hAnsi="Avenir Book"/>
          <w:b w:val="0"/>
          <w:i w:val="0"/>
          <w:sz w:val="20"/>
          <w:u w:val="none"/>
        </w:rPr>
        <w:t xml:space="preserve"> third-party survey tools</w:t>
      </w:r>
      <w:r>
        <w:rPr>
          <w:rFonts w:ascii="Avenir Book" w:hAnsi="Avenir Book"/>
          <w:b w:val="0"/>
          <w:i w:val="0"/>
          <w:sz w:val="20"/>
          <w:u w:val="none"/>
        </w:rPr>
        <w:t xml:space="preserve"> and </w:t>
      </w:r>
      <w:r>
        <w:rPr>
          <w:rFonts w:ascii="Avenir Book" w:hAnsi="Avenir Book"/>
          <w:b w:val="0"/>
          <w:i w:val="0"/>
          <w:sz w:val="20"/>
          <w:u w:val="none"/>
        </w:rPr>
        <w:t xml:space="preserve">reduced annual </w:t>
      </w:r>
      <w:r>
        <w:rPr>
          <w:rFonts w:ascii="Avenir Book" w:hAnsi="Avenir Book"/>
          <w:b w:val="0"/>
          <w:i w:val="0"/>
          <w:sz w:val="20"/>
          <w:u w:val="none"/>
        </w:rPr>
        <w:t xml:space="preserve">company </w:t>
      </w:r>
      <w:r>
        <w:rPr>
          <w:rFonts w:ascii="Avenir Book" w:hAnsi="Avenir Book"/>
          <w:b w:val="0"/>
          <w:i w:val="0"/>
          <w:sz w:val="20"/>
          <w:u w:val="none"/>
        </w:rPr>
        <w:t>tool spend by 10%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Set up CI/CD pipelines in GitHub Actions with Docker image scanning</w:t>
      </w:r>
      <w:r>
        <w:rPr>
          <w:rFonts w:ascii="Avenir Book" w:hAnsi="Avenir Book"/>
          <w:b w:val="0"/>
          <w:i w:val="0"/>
          <w:sz w:val="20"/>
          <w:u w:val="none"/>
        </w:rPr>
        <w:t xml:space="preserve"> and</w:t>
      </w:r>
      <w:r>
        <w:rPr>
          <w:rFonts w:ascii="Avenir Book" w:hAnsi="Avenir Book"/>
          <w:b w:val="0"/>
          <w:i w:val="0"/>
          <w:sz w:val="20"/>
          <w:u w:val="none"/>
        </w:rPr>
        <w:t xml:space="preserve"> automated rollbacks on test failures</w:t>
      </w:r>
      <w:r>
        <w:rPr>
          <w:rFonts w:ascii="Avenir Book" w:hAnsi="Avenir Book"/>
          <w:b w:val="0"/>
          <w:i w:val="0"/>
          <w:sz w:val="20"/>
          <w:u w:val="none"/>
        </w:rPr>
        <w:t>, d</w:t>
      </w:r>
      <w:r>
        <w:rPr>
          <w:rFonts w:ascii="Avenir Book" w:hAnsi="Avenir Book"/>
          <w:b w:val="0"/>
          <w:i w:val="0"/>
          <w:sz w:val="20"/>
          <w:u w:val="none"/>
        </w:rPr>
        <w:t>ecreasing</w:t>
      </w:r>
      <w:r>
        <w:rPr>
          <w:rFonts w:ascii="Avenir Book" w:hAnsi="Avenir Book"/>
          <w:b w:val="0"/>
          <w:i w:val="0"/>
          <w:sz w:val="20"/>
          <w:u w:val="none"/>
        </w:rPr>
        <w:t xml:space="preserve"> failed deploys by </w:t>
      </w:r>
      <w:r>
        <w:rPr>
          <w:rFonts w:ascii="Avenir Book" w:hAnsi="Avenir Book"/>
          <w:b w:val="0"/>
          <w:i w:val="0"/>
          <w:sz w:val="20"/>
          <w:u w:val="none"/>
        </w:rPr>
        <w:t>15</w:t>
      </w:r>
      <w:r>
        <w:rPr>
          <w:rFonts w:ascii="Avenir Book" w:hAnsi="Avenir Book"/>
          <w:b w:val="0"/>
          <w:i w:val="0"/>
          <w:sz w:val="20"/>
          <w:u w:val="none"/>
        </w:rPr>
        <w:t>%</w:t>
      </w:r>
    </w:p>
    <w:p>
      <w:pPr>
        <w:jc w:val="left"/>
      </w:pPr>
      <w:r>
        <w:rPr>
          <w:rFonts w:ascii="Avenir Book" w:hAnsi="Avenir Book"/>
          <w:b w:val="0"/>
          <w:i w:val="0"/>
          <w:sz w:val="24"/>
          <w:u w:val="none"/>
        </w:rPr>
        <w:t>PROJECT</w:t>
      </w:r>
      <w:r>
        <w:rPr>
          <w:rFonts w:ascii="Avenir Book" w:hAnsi="Avenir Book"/>
          <w:b w:val="0"/>
          <w:i w:val="0"/>
          <w:sz w:val="24"/>
          <w:u w:val="none"/>
        </w:rPr>
        <w:t>S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AI Fridge Inventory &amp; Recipe Recommendation Web App</w:t>
      </w:r>
      <w:r>
        <w:rPr>
          <w:rFonts w:ascii="Avenir Book" w:hAnsi="Avenir Book"/>
          <w:b w:val="0"/>
          <w:i w:val="0"/>
          <w:sz w:val="20"/>
          <w:u w:val="none"/>
        </w:rPr>
        <w:tab/>
        <w:t xml:space="preserve">March </w:t>
      </w:r>
      <w:r>
        <w:rPr>
          <w:rFonts w:ascii="Avenir Book" w:hAnsi="Avenir Book"/>
          <w:b w:val="0"/>
          <w:i w:val="0"/>
          <w:sz w:val="20"/>
          <w:u w:val="none"/>
        </w:rPr>
        <w:t>2025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Implemented presigned-URL S3 file uploads and integrated OpenAI Vision API to automate grocery item labeling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Created GPT-4 prompt systems for personalized recipe recommendations</w:t>
      </w:r>
      <w:r>
        <w:rPr>
          <w:rFonts w:ascii="Avenir Book" w:hAnsi="Avenir Book"/>
          <w:b w:val="0"/>
          <w:i w:val="0"/>
          <w:sz w:val="20"/>
          <w:u w:val="none"/>
        </w:rPr>
        <w:t xml:space="preserve"> based on use</w:t>
      </w:r>
      <w:r>
        <w:rPr>
          <w:rFonts w:ascii="Avenir Book" w:hAnsi="Avenir Book"/>
          <w:b w:val="0"/>
          <w:i w:val="0"/>
          <w:sz w:val="20"/>
          <w:u w:val="none"/>
        </w:rPr>
        <w:t>r</w:t>
      </w:r>
      <w:r>
        <w:rPr>
          <w:rFonts w:ascii="Avenir Book" w:hAnsi="Avenir Book"/>
          <w:b w:val="0"/>
          <w:i w:val="0"/>
          <w:sz w:val="20"/>
          <w:u w:val="none"/>
        </w:rPr>
        <w:t xml:space="preserve"> inventory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 xml:space="preserve">Released MVP for beta testing to 100+ classmates, </w:t>
      </w:r>
      <w:r>
        <w:rPr>
          <w:rFonts w:ascii="Avenir Book" w:hAnsi="Avenir Book"/>
          <w:b w:val="0"/>
          <w:i w:val="0"/>
          <w:sz w:val="20"/>
          <w:u w:val="none"/>
        </w:rPr>
        <w:t>4</w:t>
      </w:r>
      <w:r>
        <w:rPr>
          <w:rFonts w:ascii="Avenir Book" w:hAnsi="Avenir Book"/>
          <w:b w:val="0"/>
          <w:i w:val="0"/>
          <w:sz w:val="20"/>
          <w:u w:val="none"/>
        </w:rPr>
        <w:t xml:space="preserve">0% active daily users for </w:t>
      </w:r>
      <w:r>
        <w:rPr>
          <w:rFonts w:ascii="Avenir Book" w:hAnsi="Avenir Book"/>
          <w:b w:val="0"/>
          <w:i w:val="0"/>
          <w:sz w:val="20"/>
          <w:u w:val="none"/>
        </w:rPr>
        <w:t>7</w:t>
      </w:r>
      <w:r>
        <w:rPr>
          <w:rFonts w:ascii="Avenir Book" w:hAnsi="Avenir Book"/>
          <w:b w:val="0"/>
          <w:i w:val="0"/>
          <w:sz w:val="20"/>
          <w:u w:val="none"/>
        </w:rPr>
        <w:t>+ days,</w:t>
      </w:r>
      <w:r>
        <w:rPr>
          <w:rFonts w:ascii="Avenir Book" w:hAnsi="Avenir Book"/>
          <w:b w:val="0"/>
          <w:i w:val="0"/>
          <w:sz w:val="20"/>
          <w:u w:val="none"/>
        </w:rPr>
        <w:t xml:space="preserve"> saving a</w:t>
      </w:r>
      <w:r>
        <w:rPr>
          <w:rFonts w:ascii="Avenir Book" w:hAnsi="Avenir Book"/>
          <w:b w:val="0"/>
          <w:i w:val="0"/>
          <w:sz w:val="20"/>
          <w:u w:val="none"/>
        </w:rPr>
        <w:t xml:space="preserve"> total of </w:t>
      </w:r>
      <w:r>
        <w:rPr>
          <w:rFonts w:ascii="Avenir Book" w:hAnsi="Avenir Book"/>
          <w:b w:val="0"/>
          <w:i w:val="0"/>
          <w:sz w:val="20"/>
          <w:u w:val="none"/>
        </w:rPr>
        <w:t>100</w:t>
      </w:r>
      <w:r>
        <w:rPr>
          <w:rFonts w:ascii="Avenir Book" w:hAnsi="Avenir Book"/>
          <w:b w:val="0"/>
          <w:i w:val="0"/>
          <w:sz w:val="20"/>
          <w:u w:val="none"/>
        </w:rPr>
        <w:t xml:space="preserve"> hours </w:t>
      </w:r>
      <w:r>
        <w:rPr>
          <w:rFonts w:ascii="Avenir Book" w:hAnsi="Avenir Book"/>
          <w:b w:val="0"/>
          <w:i w:val="0"/>
          <w:sz w:val="20"/>
          <w:u w:val="none"/>
        </w:rPr>
        <w:t>in the first week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 xml:space="preserve">Full Stack </w:t>
      </w:r>
      <w:r>
        <w:rPr>
          <w:rFonts w:ascii="Avenir Book" w:hAnsi="Avenir Book"/>
          <w:b/>
          <w:i w:val="0"/>
          <w:sz w:val="20"/>
          <w:u w:val="none"/>
        </w:rPr>
        <w:t>Social Network</w:t>
      </w:r>
      <w:r>
        <w:rPr>
          <w:rFonts w:ascii="Avenir Book" w:hAnsi="Avenir Book"/>
          <w:b/>
          <w:i w:val="0"/>
          <w:sz w:val="20"/>
          <w:u w:val="none"/>
        </w:rPr>
        <w:t xml:space="preserve"> </w:t>
      </w:r>
      <w:r>
        <w:rPr>
          <w:rFonts w:ascii="Avenir Book" w:hAnsi="Avenir Book"/>
          <w:b/>
          <w:i w:val="0"/>
          <w:sz w:val="20"/>
          <w:u w:val="none"/>
        </w:rPr>
        <w:t>Application</w:t>
      </w:r>
      <w:r>
        <w:rPr>
          <w:rFonts w:ascii="Avenir Book" w:hAnsi="Avenir Book"/>
          <w:b/>
          <w:i w:val="0"/>
          <w:sz w:val="20"/>
          <w:u w:val="none"/>
        </w:rPr>
        <w:t xml:space="preserve"> </w:t>
      </w:r>
      <w:r>
        <w:rPr>
          <w:rFonts w:ascii="Avenir Book" w:hAnsi="Avenir Book"/>
          <w:b/>
          <w:i w:val="0"/>
          <w:sz w:val="20"/>
          <w:u w:val="none"/>
        </w:rPr>
        <w:t xml:space="preserve">with AI Face </w:t>
      </w:r>
      <w:r>
        <w:rPr>
          <w:rFonts w:ascii="Avenir Book" w:hAnsi="Avenir Book"/>
          <w:b/>
          <w:i w:val="0"/>
          <w:sz w:val="20"/>
          <w:u w:val="none"/>
        </w:rPr>
        <w:t>Recognition</w:t>
      </w:r>
      <w:r>
        <w:rPr>
          <w:rFonts w:ascii="Avenir Book" w:hAnsi="Avenir Book"/>
          <w:b w:val="0"/>
          <w:i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>Apr</w:t>
      </w:r>
      <w:r>
        <w:rPr>
          <w:rFonts w:ascii="Avenir Book" w:hAnsi="Avenir Book"/>
          <w:b w:val="0"/>
          <w:i w:val="0"/>
          <w:sz w:val="20"/>
          <w:u w:val="none"/>
        </w:rPr>
        <w:t>il</w:t>
      </w:r>
      <w:r>
        <w:rPr>
          <w:rFonts w:ascii="Avenir Book" w:hAnsi="Avenir Book"/>
          <w:b w:val="0"/>
          <w:i w:val="0"/>
          <w:sz w:val="20"/>
          <w:u w:val="none"/>
        </w:rPr>
        <w:t xml:space="preserve"> 202</w:t>
      </w:r>
      <w:r>
        <w:rPr>
          <w:rFonts w:ascii="Avenir Book" w:hAnsi="Avenir Book"/>
          <w:b w:val="0"/>
          <w:i w:val="0"/>
          <w:sz w:val="20"/>
          <w:u w:val="none"/>
        </w:rPr>
        <w:t>4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Led a 4-person Scrum team to deploy a React and Express full-stack application on AWS EC2 with Docker and NGINX for container orchestration</w:t>
      </w:r>
      <w:r>
        <w:rPr>
          <w:rFonts w:ascii="Avenir Book" w:hAnsi="Avenir Book"/>
          <w:b w:val="0"/>
          <w:i w:val="0"/>
          <w:u w:val="none"/>
        </w:rPr>
        <w:t xml:space="preserve"> 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Integrated real-time Twitter/X streaming using Apache Kafka</w:t>
      </w:r>
      <w:r>
        <w:rPr>
          <w:rFonts w:ascii="Avenir Book" w:hAnsi="Avenir Book"/>
          <w:b w:val="0"/>
          <w:i w:val="0"/>
          <w:sz w:val="20"/>
          <w:u w:val="none"/>
        </w:rPr>
        <w:t xml:space="preserve"> for dynamic live content feeds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 xml:space="preserve">Engineered AWS S3 image storage and optimized RDS MySQL schemas (normalization, indexing) to efficiently support a </w:t>
      </w:r>
      <w:r>
        <w:rPr>
          <w:rFonts w:ascii="Avenir Book" w:hAnsi="Avenir Book"/>
          <w:b w:val="0"/>
          <w:i w:val="0"/>
          <w:sz w:val="20"/>
          <w:u w:val="none"/>
        </w:rPr>
        <w:t>50</w:t>
      </w:r>
      <w:r>
        <w:rPr>
          <w:rFonts w:ascii="Avenir Book" w:hAnsi="Avenir Book"/>
          <w:b w:val="0"/>
          <w:i w:val="0"/>
          <w:sz w:val="20"/>
          <w:u w:val="none"/>
        </w:rPr>
        <w:t>K-node social graph</w:t>
      </w:r>
    </w:p>
    <w:p>
      <w:pPr>
        <w:jc w:val="left"/>
      </w:pPr>
      <w:r>
        <w:rPr>
          <w:rFonts w:ascii="Avenir Book" w:hAnsi="Avenir Book"/>
          <w:b w:val="0"/>
          <w:i w:val="0"/>
          <w:sz w:val="24"/>
          <w:u w:val="none"/>
        </w:rPr>
        <w:t xml:space="preserve">LEADERSHIP </w:t>
      </w:r>
      <w:r>
        <w:rPr>
          <w:rFonts w:ascii="Avenir Book" w:hAnsi="Avenir Book"/>
          <w:b w:val="0"/>
          <w:i w:val="0"/>
          <w:sz w:val="24"/>
          <w:u w:val="none"/>
        </w:rPr>
        <w:t>&amp; ACTIVITIES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Penn Korean Student Association</w:t>
      </w:r>
      <w:r>
        <w:rPr>
          <w:rFonts w:ascii="Avenir Book" w:hAnsi="Avenir Book"/>
          <w:b/>
          <w:i w:val="0"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>Jan</w:t>
      </w:r>
      <w:r>
        <w:rPr>
          <w:rFonts w:ascii="Avenir Book" w:hAnsi="Avenir Book"/>
          <w:b w:val="0"/>
          <w:i w:val="0"/>
          <w:sz w:val="20"/>
          <w:u w:val="none"/>
        </w:rPr>
        <w:t>uary</w:t>
      </w:r>
      <w:r>
        <w:rPr>
          <w:rFonts w:ascii="Avenir Book" w:hAnsi="Avenir Book"/>
          <w:b w:val="0"/>
          <w:i w:val="0"/>
          <w:sz w:val="20"/>
          <w:u w:val="none"/>
        </w:rPr>
        <w:t xml:space="preserve"> 2023</w:t>
      </w:r>
      <w:r>
        <w:rPr>
          <w:rFonts w:ascii="Avenir Book" w:hAnsi="Avenir Book"/>
          <w:b w:val="0"/>
          <w:i w:val="0"/>
          <w:sz w:val="20"/>
          <w:u w:val="none"/>
        </w:rPr>
        <w:t xml:space="preserve"> – </w:t>
      </w:r>
      <w:r>
        <w:rPr>
          <w:rFonts w:ascii="Avenir Book" w:hAnsi="Avenir Book"/>
          <w:b w:val="0"/>
          <w:i w:val="0"/>
          <w:sz w:val="20"/>
          <w:u w:val="none"/>
        </w:rPr>
        <w:t>Present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Executive Boar</w:t>
      </w:r>
      <w:r>
        <w:rPr>
          <w:rFonts w:ascii="Avenir Book" w:hAnsi="Avenir Book"/>
          <w:b w:val="0"/>
          <w:i w:val="0"/>
          <w:sz w:val="20"/>
          <w:u w:val="none"/>
        </w:rPr>
        <w:t>d</w:t>
      </w:r>
      <w:r>
        <w:rPr>
          <w:rFonts w:ascii="Avenir Book" w:hAnsi="Avenir Book"/>
          <w:b w:val="0"/>
          <w:i w:val="0"/>
          <w:sz w:val="20"/>
          <w:u w:val="none"/>
        </w:rPr>
        <w:tab/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Oversee $30K+ annual budget</w:t>
      </w:r>
      <w:r>
        <w:rPr>
          <w:rFonts w:ascii="Avenir Book" w:hAnsi="Avenir Book"/>
          <w:b w:val="0"/>
          <w:i w:val="0"/>
          <w:sz w:val="20"/>
          <w:u w:val="none"/>
        </w:rPr>
        <w:t xml:space="preserve">; </w:t>
      </w:r>
      <w:r>
        <w:rPr>
          <w:rFonts w:ascii="Avenir Book" w:hAnsi="Avenir Book"/>
          <w:b w:val="0"/>
          <w:i w:val="0"/>
          <w:sz w:val="20"/>
          <w:u w:val="none"/>
        </w:rPr>
        <w:t>plan and execute 20+ campus events</w:t>
      </w:r>
      <w:r>
        <w:rPr>
          <w:rFonts w:ascii="Avenir Book" w:hAnsi="Avenir Book"/>
          <w:b w:val="0"/>
          <w:i w:val="0"/>
          <w:sz w:val="20"/>
          <w:u w:val="none"/>
        </w:rPr>
        <w:t>/year</w:t>
      </w:r>
      <w:r>
        <w:rPr>
          <w:rFonts w:ascii="Avenir Book" w:hAnsi="Avenir Book"/>
          <w:b w:val="0"/>
          <w:i w:val="0"/>
          <w:sz w:val="20"/>
          <w:u w:val="none"/>
        </w:rPr>
        <w:t xml:space="preserve"> for 1.5K</w:t>
      </w:r>
      <w:r>
        <w:rPr>
          <w:rFonts w:ascii="Avenir Book" w:hAnsi="Avenir Book"/>
          <w:b w:val="0"/>
          <w:i w:val="0"/>
          <w:sz w:val="20"/>
          <w:u w:val="none"/>
        </w:rPr>
        <w:t>+</w:t>
      </w:r>
      <w:r>
        <w:rPr>
          <w:rFonts w:ascii="Avenir Book" w:hAnsi="Avenir Book"/>
          <w:b w:val="0"/>
          <w:i w:val="0"/>
          <w:sz w:val="20"/>
          <w:u w:val="none"/>
        </w:rPr>
        <w:t xml:space="preserve"> members,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 xml:space="preserve">driving 8% year-over-year growth </w:t>
      </w:r>
      <w:r>
        <w:rPr>
          <w:rFonts w:ascii="Avenir Book" w:hAnsi="Avenir Book"/>
          <w:b w:val="0"/>
          <w:i w:val="0"/>
          <w:sz w:val="20"/>
          <w:u w:val="none"/>
        </w:rPr>
        <w:t>increase</w:t>
      </w:r>
      <w:r>
        <w:rPr>
          <w:rFonts w:ascii="Avenir Book" w:hAnsi="Avenir Book"/>
          <w:b w:val="0"/>
          <w:i w:val="0"/>
          <w:sz w:val="20"/>
          <w:u w:val="none"/>
        </w:rPr>
        <w:t xml:space="preserve"> (from 1.4K to 1.</w:t>
      </w:r>
      <w:r>
        <w:rPr>
          <w:rFonts w:ascii="Avenir Book" w:hAnsi="Avenir Book"/>
          <w:b w:val="0"/>
          <w:i w:val="0"/>
          <w:sz w:val="20"/>
          <w:u w:val="none"/>
        </w:rPr>
        <w:t>6K+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members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in 2 years</w:t>
      </w:r>
      <w:r>
        <w:rPr>
          <w:rFonts w:ascii="Avenir Book" w:hAnsi="Avenir Book"/>
          <w:b w:val="0"/>
          <w:i w:val="0"/>
          <w:sz w:val="20"/>
          <w:u w:val="none"/>
        </w:rPr>
        <w:t>)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 xml:space="preserve">Generated $3K+ </w:t>
      </w:r>
      <w:r>
        <w:rPr>
          <w:rFonts w:ascii="Avenir Book" w:hAnsi="Avenir Book"/>
          <w:b w:val="0"/>
          <w:i w:val="0"/>
          <w:sz w:val="20"/>
          <w:u w:val="none"/>
        </w:rPr>
        <w:t xml:space="preserve">annually </w:t>
      </w:r>
      <w:r>
        <w:rPr>
          <w:rFonts w:ascii="Avenir Book" w:hAnsi="Avenir Book"/>
          <w:b w:val="0"/>
          <w:i w:val="0"/>
          <w:sz w:val="20"/>
          <w:u w:val="none"/>
        </w:rPr>
        <w:t>from multi-million and billion-dollar brand sponsors (</w:t>
      </w:r>
      <w:r>
        <w:rPr>
          <w:rFonts w:ascii="Avenir Book" w:hAnsi="Avenir Book"/>
          <w:b w:val="0"/>
          <w:i w:val="0"/>
          <w:sz w:val="20"/>
          <w:u w:val="none"/>
        </w:rPr>
        <w:t xml:space="preserve">e.g. </w:t>
      </w:r>
      <w:r>
        <w:rPr>
          <w:rFonts w:ascii="Avenir Book" w:hAnsi="Avenir Book"/>
          <w:b w:val="0"/>
          <w:i w:val="0"/>
          <w:sz w:val="20"/>
          <w:u w:val="none"/>
        </w:rPr>
        <w:t>Weee!)</w:t>
      </w:r>
      <w:r>
        <w:rPr>
          <w:rFonts w:ascii="Avenir Book" w:hAnsi="Avenir Book"/>
          <w:b w:val="0"/>
          <w:i w:val="0"/>
          <w:sz w:val="20"/>
          <w:u w:val="none"/>
        </w:rPr>
        <w:t xml:space="preserve"> </w:t>
      </w:r>
      <w:r>
        <w:rPr>
          <w:rFonts w:ascii="Avenir Book" w:hAnsi="Avenir Book"/>
          <w:b w:val="0"/>
          <w:i w:val="0"/>
          <w:sz w:val="20"/>
          <w:u w:val="none"/>
        </w:rPr>
        <w:t>via</w:t>
      </w:r>
      <w:r>
        <w:rPr>
          <w:rFonts w:ascii="Avenir Book" w:hAnsi="Avenir Book"/>
          <w:b w:val="0"/>
          <w:i w:val="0"/>
          <w:sz w:val="20"/>
          <w:u w:val="none"/>
        </w:rPr>
        <w:t xml:space="preserve"> targeted outreach</w:t>
      </w:r>
    </w:p>
    <w:p>
      <w:pPr>
        <w:jc w:val="left"/>
      </w:pPr>
      <w:r>
        <w:rPr>
          <w:rFonts w:ascii="Avenir Book" w:hAnsi="Avenir Book"/>
          <w:b/>
          <w:i w:val="0"/>
          <w:sz w:val="20"/>
          <w:u w:val="none"/>
        </w:rPr>
        <w:t>Wharton Korean Undergraduate Business Society</w:t>
      </w:r>
      <w:r>
        <w:rPr>
          <w:rFonts w:ascii="Avenir Book" w:hAnsi="Avenir Book"/>
          <w:b/>
          <w:i w:val="0"/>
          <w:sz w:val="20"/>
          <w:u w:val="none"/>
        </w:rPr>
        <w:tab/>
      </w:r>
      <w:r>
        <w:rPr>
          <w:rFonts w:ascii="Avenir Book" w:hAnsi="Avenir Book"/>
          <w:b w:val="0"/>
          <w:i w:val="0"/>
          <w:sz w:val="20"/>
          <w:u w:val="none"/>
        </w:rPr>
        <w:t>Apr</w:t>
      </w:r>
      <w:r>
        <w:rPr>
          <w:rFonts w:ascii="Avenir Book" w:hAnsi="Avenir Book"/>
          <w:b w:val="0"/>
          <w:i w:val="0"/>
          <w:sz w:val="20"/>
          <w:u w:val="none"/>
        </w:rPr>
        <w:t>il</w:t>
      </w:r>
      <w:r>
        <w:rPr>
          <w:rFonts w:ascii="Avenir Book" w:hAnsi="Avenir Book"/>
          <w:b w:val="0"/>
          <w:i w:val="0"/>
          <w:sz w:val="20"/>
          <w:u w:val="none"/>
        </w:rPr>
        <w:t xml:space="preserve"> 2023</w:t>
      </w:r>
      <w:r>
        <w:rPr>
          <w:rFonts w:ascii="Avenir Book" w:hAnsi="Avenir Book"/>
          <w:b w:val="0"/>
          <w:i w:val="0"/>
          <w:sz w:val="20"/>
          <w:u w:val="none"/>
        </w:rPr>
        <w:t xml:space="preserve"> – </w:t>
      </w:r>
      <w:r>
        <w:rPr>
          <w:rFonts w:ascii="Avenir Book" w:hAnsi="Avenir Book"/>
          <w:b w:val="0"/>
          <w:i w:val="0"/>
          <w:sz w:val="20"/>
          <w:u w:val="none"/>
        </w:rPr>
        <w:t>May 2025</w:t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Senior Consultant</w:t>
      </w:r>
      <w:r>
        <w:rPr>
          <w:rFonts w:ascii="Avenir Book" w:hAnsi="Avenir Book"/>
          <w:b w:val="0"/>
          <w:i w:val="0"/>
          <w:sz w:val="20"/>
          <w:u w:val="none"/>
        </w:rPr>
        <w:tab/>
      </w:r>
    </w:p>
    <w:p>
      <w:pPr>
        <w:jc w:val="left"/>
      </w:pPr>
      <w:r>
        <w:rPr>
          <w:rFonts w:ascii="Avenir Book" w:hAnsi="Avenir Book"/>
          <w:b w:val="0"/>
          <w:i w:val="0"/>
          <w:sz w:val="20"/>
          <w:u w:val="none"/>
        </w:rPr>
        <w:t>Directed a 6-person team using data-driven approaches to improve sales forecasting for five retail clients, delivering models that reduced operating expenses by up to 10%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